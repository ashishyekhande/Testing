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A195" w14:textId="77777777" w:rsidR="002B2291" w:rsidRDefault="00CA6AF7" w:rsidP="00AC0927">
      <w:pPr>
        <w:pStyle w:val="Heading1"/>
        <w:ind w:left="360"/>
      </w:pPr>
      <w:r>
        <w:t>Selenium Exceptions and Their Handling</w:t>
      </w:r>
    </w:p>
    <w:p w14:paraId="6C749589" w14:textId="77777777" w:rsidR="002B2291" w:rsidRDefault="00CA6AF7" w:rsidP="00AC0927">
      <w:pPr>
        <w:pStyle w:val="Heading2"/>
        <w:ind w:left="360"/>
      </w:pPr>
      <w:r>
        <w:t>NoSuchElementException</w:t>
      </w:r>
    </w:p>
    <w:p w14:paraId="4F99A2C1" w14:textId="5726440B" w:rsidR="002B2291" w:rsidRDefault="00CA6AF7" w:rsidP="00AC0927">
      <w:pPr>
        <w:pStyle w:val="BodyText"/>
        <w:ind w:left="360"/>
      </w:pPr>
      <w:r>
        <w:t>Cause</w:t>
      </w:r>
      <w:r>
        <w:t>: The element cannot be found using the given locator.</w:t>
      </w:r>
    </w:p>
    <w:p w14:paraId="540594DD" w14:textId="02C6452C" w:rsidR="002B2291" w:rsidRDefault="00CA6AF7" w:rsidP="00AC0927">
      <w:pPr>
        <w:pStyle w:val="BodyText"/>
        <w:ind w:left="360"/>
      </w:pPr>
      <w:r>
        <w:t>Handling</w:t>
      </w:r>
      <w:r>
        <w:t>: Verify the locator (XPath, CSS, ID, etc.). Use explicit waits for dynamic elements.</w:t>
      </w:r>
    </w:p>
    <w:p w14:paraId="752CB873" w14:textId="583068EB" w:rsidR="002B2291" w:rsidRDefault="00CA6AF7" w:rsidP="00AC0927">
      <w:pPr>
        <w:pStyle w:val="BodyText"/>
        <w:ind w:left="360"/>
      </w:pPr>
      <w:r>
        <w:t>Example</w:t>
      </w:r>
      <w:r>
        <w:t>:</w:t>
      </w:r>
    </w:p>
    <w:p w14:paraId="4FAD0FA2" w14:textId="77777777" w:rsidR="002B2291" w:rsidRDefault="00CA6AF7" w:rsidP="00AC0927">
      <w:pPr>
        <w:pStyle w:val="BodyText"/>
        <w:ind w:left="360"/>
      </w:pPr>
      <w:r>
        <w:t>try {</w:t>
      </w:r>
      <w:r>
        <w:br/>
      </w:r>
      <w:r>
        <w:t xml:space="preserve">    </w:t>
      </w:r>
      <w:proofErr w:type="gramStart"/>
      <w:r>
        <w:t>driver.findElement</w:t>
      </w:r>
      <w:proofErr w:type="gramEnd"/>
      <w:r>
        <w:t>(By.id("nonexistentElement"));</w:t>
      </w:r>
      <w:r>
        <w:br/>
        <w:t>} catch (NoSuchElementException e) {</w:t>
      </w:r>
      <w:r>
        <w:br/>
        <w:t xml:space="preserve">    System.out.println("Element not found!");</w:t>
      </w:r>
      <w:r>
        <w:br/>
        <w:t>}</w:t>
      </w:r>
    </w:p>
    <w:p w14:paraId="3D3D9D6F" w14:textId="77777777" w:rsidR="002B2291" w:rsidRDefault="00CA6AF7" w:rsidP="00AC0927">
      <w:pPr>
        <w:pStyle w:val="Heading2"/>
        <w:ind w:left="360"/>
      </w:pPr>
      <w:r>
        <w:t>TimeoutException</w:t>
      </w:r>
    </w:p>
    <w:p w14:paraId="7FCD6E28" w14:textId="34301BDE" w:rsidR="002B2291" w:rsidRDefault="00CA6AF7" w:rsidP="00AC0927">
      <w:pPr>
        <w:pStyle w:val="BodyText"/>
        <w:ind w:left="360"/>
      </w:pPr>
      <w:r>
        <w:t>Cause</w:t>
      </w:r>
      <w:r>
        <w:t>: A wait exceeds the specified timeout while waiting for a condition.</w:t>
      </w:r>
    </w:p>
    <w:p w14:paraId="0707F5A3" w14:textId="7633C424" w:rsidR="002B2291" w:rsidRDefault="00CA6AF7" w:rsidP="00AC0927">
      <w:pPr>
        <w:pStyle w:val="BodyText"/>
        <w:ind w:left="360"/>
      </w:pPr>
      <w:r>
        <w:t>Handling</w:t>
      </w:r>
      <w:r>
        <w:t>: Use expl</w:t>
      </w:r>
      <w:r>
        <w:t>icit waits (e.g., WebDriverWait).</w:t>
      </w:r>
    </w:p>
    <w:p w14:paraId="5767207E" w14:textId="6A883A15" w:rsidR="002B2291" w:rsidRDefault="00CA6AF7" w:rsidP="00AC0927">
      <w:pPr>
        <w:pStyle w:val="BodyText"/>
        <w:ind w:left="360"/>
      </w:pPr>
      <w:r>
        <w:t>Example</w:t>
      </w:r>
      <w:r>
        <w:t>:</w:t>
      </w:r>
    </w:p>
    <w:p w14:paraId="2A56570B" w14:textId="77777777" w:rsidR="002B2291" w:rsidRDefault="00CA6AF7" w:rsidP="00AC0927">
      <w:pPr>
        <w:pStyle w:val="BodyText"/>
        <w:ind w:left="360"/>
      </w:pPr>
      <w:r>
        <w:t xml:space="preserve">WebDriverWait wait = new </w:t>
      </w:r>
      <w:proofErr w:type="gramStart"/>
      <w:r>
        <w:t>WebDriverWait(</w:t>
      </w:r>
      <w:proofErr w:type="gramEnd"/>
      <w:r>
        <w:t>driver, Duration.ofSeconds(10));</w:t>
      </w:r>
      <w:r>
        <w:br/>
        <w:t>try {</w:t>
      </w:r>
      <w:r>
        <w:br/>
        <w:t xml:space="preserve">    wait.until(ExpectedConditions.visibilityOfElementLocated(By.id("elementId")));</w:t>
      </w:r>
      <w:r>
        <w:br/>
        <w:t>} catch (TimeoutException e) {</w:t>
      </w:r>
      <w:r>
        <w:br/>
        <w:t xml:space="preserve">    System.out.pr</w:t>
      </w:r>
      <w:r>
        <w:t>intln("Element not visible within timeout!");</w:t>
      </w:r>
      <w:r>
        <w:br/>
        <w:t>}</w:t>
      </w:r>
    </w:p>
    <w:p w14:paraId="4D560F98" w14:textId="77777777" w:rsidR="002B2291" w:rsidRDefault="00CA6AF7" w:rsidP="00AC0927">
      <w:pPr>
        <w:pStyle w:val="Heading2"/>
        <w:ind w:left="360"/>
      </w:pPr>
      <w:r>
        <w:t>ElementNotInteractableException</w:t>
      </w:r>
    </w:p>
    <w:p w14:paraId="79A128CF" w14:textId="4F088953" w:rsidR="002B2291" w:rsidRDefault="00CA6AF7" w:rsidP="00AC0927">
      <w:pPr>
        <w:pStyle w:val="BodyText"/>
        <w:ind w:left="360"/>
      </w:pPr>
      <w:r>
        <w:t>Cause</w:t>
      </w:r>
      <w:r>
        <w:t>: The element is present in the DOM but not interactable (e.g., hidden).</w:t>
      </w:r>
    </w:p>
    <w:p w14:paraId="36A7914C" w14:textId="45955D82" w:rsidR="002B2291" w:rsidRDefault="00CA6AF7" w:rsidP="00AC0927">
      <w:pPr>
        <w:pStyle w:val="BodyText"/>
        <w:ind w:left="360"/>
      </w:pPr>
      <w:r>
        <w:t>Handling</w:t>
      </w:r>
      <w:r>
        <w:t>: Use waits to ensure visibility. Scroll the element into view.</w:t>
      </w:r>
    </w:p>
    <w:p w14:paraId="557DF370" w14:textId="0B197DD8" w:rsidR="002B2291" w:rsidRDefault="00CA6AF7" w:rsidP="00AC0927">
      <w:pPr>
        <w:pStyle w:val="BodyText"/>
        <w:ind w:left="360"/>
      </w:pPr>
      <w:r>
        <w:t>Example</w:t>
      </w:r>
      <w:r>
        <w:t>:</w:t>
      </w:r>
    </w:p>
    <w:p w14:paraId="5BF0FFEE" w14:textId="77777777" w:rsidR="002B2291" w:rsidRDefault="00CA6AF7" w:rsidP="00AC0927">
      <w:pPr>
        <w:pStyle w:val="BodyText"/>
        <w:ind w:left="360"/>
      </w:pPr>
      <w:r>
        <w:t>try {</w:t>
      </w:r>
      <w:r>
        <w:br/>
        <w:t xml:space="preserve">    </w:t>
      </w:r>
      <w:proofErr w:type="gramStart"/>
      <w:r>
        <w:t>driver.findElement</w:t>
      </w:r>
      <w:proofErr w:type="gramEnd"/>
      <w:r>
        <w:t>(By.id("hiddenButton")).click();</w:t>
      </w:r>
      <w:r>
        <w:br/>
        <w:t>} catch (ElementNotInteractableException e) {</w:t>
      </w:r>
      <w:r>
        <w:br/>
        <w:t xml:space="preserve">    System.out.println("Element not interactable!");</w:t>
      </w:r>
      <w:r>
        <w:br/>
        <w:t>}</w:t>
      </w:r>
    </w:p>
    <w:p w14:paraId="47972B0C" w14:textId="77777777" w:rsidR="002B2291" w:rsidRDefault="00CA6AF7" w:rsidP="00AC0927">
      <w:pPr>
        <w:pStyle w:val="Heading2"/>
        <w:ind w:left="360"/>
      </w:pPr>
      <w:r>
        <w:t>StaleElementReferenceException</w:t>
      </w:r>
    </w:p>
    <w:p w14:paraId="0D5B402E" w14:textId="79B8212C" w:rsidR="002B2291" w:rsidRDefault="00CA6AF7" w:rsidP="00AC0927">
      <w:pPr>
        <w:pStyle w:val="BodyText"/>
        <w:ind w:left="360"/>
      </w:pPr>
      <w:r>
        <w:t>Cause</w:t>
      </w:r>
      <w:r>
        <w:t>: The referenced element is no longer attached to the DOM.</w:t>
      </w:r>
    </w:p>
    <w:p w14:paraId="00B9EFDE" w14:textId="7B2F9E7E" w:rsidR="002B2291" w:rsidRDefault="00CA6AF7" w:rsidP="00AC0927">
      <w:pPr>
        <w:pStyle w:val="BodyText"/>
        <w:ind w:left="360"/>
      </w:pPr>
      <w:r>
        <w:t>Handling</w:t>
      </w:r>
      <w:r>
        <w:t>: Re-locate the element before interacting.</w:t>
      </w:r>
    </w:p>
    <w:p w14:paraId="7833D23D" w14:textId="7002D87F" w:rsidR="002B2291" w:rsidRDefault="00CA6AF7" w:rsidP="00AC0927">
      <w:pPr>
        <w:pStyle w:val="BodyText"/>
        <w:ind w:left="360"/>
      </w:pPr>
      <w:r>
        <w:lastRenderedPageBreak/>
        <w:t>Example</w:t>
      </w:r>
      <w:r>
        <w:t>:</w:t>
      </w:r>
    </w:p>
    <w:p w14:paraId="77157002" w14:textId="77777777" w:rsidR="002B2291" w:rsidRDefault="00CA6AF7" w:rsidP="00AC0927">
      <w:pPr>
        <w:pStyle w:val="BodyText"/>
        <w:ind w:left="360"/>
      </w:pPr>
      <w:r>
        <w:t>try {</w:t>
      </w:r>
      <w:r>
        <w:br/>
        <w:t xml:space="preserve">    </w:t>
      </w:r>
      <w:proofErr w:type="gramStart"/>
      <w:r>
        <w:t>element.click</w:t>
      </w:r>
      <w:proofErr w:type="gramEnd"/>
      <w:r>
        <w:t>();</w:t>
      </w:r>
      <w:r>
        <w:br/>
        <w:t>} catch (StaleElementReferenceException e) {</w:t>
      </w:r>
      <w:r>
        <w:br/>
        <w:t xml:space="preserve">    element = driver.findElement(By.id("someElement"));</w:t>
      </w:r>
      <w:r>
        <w:br/>
        <w:t xml:space="preserve">    element.click();</w:t>
      </w:r>
      <w:r>
        <w:br/>
        <w:t>}</w:t>
      </w:r>
    </w:p>
    <w:p w14:paraId="0C77003B" w14:textId="77777777" w:rsidR="002B2291" w:rsidRDefault="00CA6AF7" w:rsidP="00AC0927">
      <w:pPr>
        <w:pStyle w:val="Heading2"/>
        <w:ind w:left="360"/>
      </w:pPr>
      <w:r>
        <w:t>WebDriverException</w:t>
      </w:r>
    </w:p>
    <w:p w14:paraId="4C508284" w14:textId="6A725D6B" w:rsidR="002B2291" w:rsidRDefault="00CA6AF7" w:rsidP="00AC0927">
      <w:pPr>
        <w:pStyle w:val="BodyText"/>
        <w:ind w:left="360"/>
      </w:pPr>
      <w:r>
        <w:t>Cause</w:t>
      </w:r>
      <w:r>
        <w:t>: A gene</w:t>
      </w:r>
      <w:r>
        <w:t>ral WebDriver issue (e.g., driver misconfiguration).</w:t>
      </w:r>
    </w:p>
    <w:p w14:paraId="47ABECCD" w14:textId="28C21BF3" w:rsidR="002B2291" w:rsidRDefault="00CA6AF7" w:rsidP="00AC0927">
      <w:pPr>
        <w:pStyle w:val="BodyText"/>
        <w:ind w:left="360"/>
      </w:pPr>
      <w:r>
        <w:t>Handling</w:t>
      </w:r>
      <w:r>
        <w:t>: Restart the WebDriver session or debug the error.</w:t>
      </w:r>
    </w:p>
    <w:p w14:paraId="29A84F10" w14:textId="3A49526A" w:rsidR="002B2291" w:rsidRDefault="00CA6AF7" w:rsidP="00AC0927">
      <w:pPr>
        <w:pStyle w:val="BodyText"/>
        <w:ind w:left="360"/>
      </w:pPr>
      <w:r>
        <w:t>Example</w:t>
      </w:r>
      <w:r>
        <w:t>:</w:t>
      </w:r>
    </w:p>
    <w:p w14:paraId="38EDE371" w14:textId="77777777" w:rsidR="002B2291" w:rsidRDefault="00CA6AF7" w:rsidP="00AC0927">
      <w:pPr>
        <w:pStyle w:val="BodyText"/>
        <w:ind w:left="360"/>
      </w:pPr>
      <w:r>
        <w:t>try {</w:t>
      </w:r>
      <w:r>
        <w:br/>
        <w:t xml:space="preserve">    driver.get("https://example.com");</w:t>
      </w:r>
      <w:r>
        <w:br/>
        <w:t>} catch (WebDriverException e) {</w:t>
      </w:r>
      <w:r>
        <w:br/>
        <w:t xml:space="preserve">    System.out.println("WebDriver issue: " + </w:t>
      </w:r>
      <w:proofErr w:type="gramStart"/>
      <w:r>
        <w:t>e.g</w:t>
      </w:r>
      <w:r>
        <w:t>etMessage</w:t>
      </w:r>
      <w:proofErr w:type="gramEnd"/>
      <w:r>
        <w:t>());</w:t>
      </w:r>
      <w:r>
        <w:br/>
        <w:t>}</w:t>
      </w:r>
    </w:p>
    <w:p w14:paraId="193B3C98" w14:textId="77777777" w:rsidR="002B2291" w:rsidRDefault="00CA6AF7" w:rsidP="00AC0927">
      <w:pPr>
        <w:pStyle w:val="Heading2"/>
        <w:ind w:left="360"/>
      </w:pPr>
      <w:r>
        <w:t>NoSuchWindowException</w:t>
      </w:r>
    </w:p>
    <w:p w14:paraId="10906532" w14:textId="4AC77EED" w:rsidR="002B2291" w:rsidRDefault="00CA6AF7" w:rsidP="00AC0927">
      <w:pPr>
        <w:pStyle w:val="BodyText"/>
        <w:ind w:left="360"/>
      </w:pPr>
      <w:r>
        <w:t>Cause</w:t>
      </w:r>
      <w:r>
        <w:t>: Switching to a window that doesn't exist.</w:t>
      </w:r>
    </w:p>
    <w:p w14:paraId="0E86D7B4" w14:textId="2C85C559" w:rsidR="002B2291" w:rsidRDefault="00CA6AF7" w:rsidP="00AC0927">
      <w:pPr>
        <w:pStyle w:val="BodyText"/>
        <w:ind w:left="360"/>
      </w:pPr>
      <w:r>
        <w:t>Handling</w:t>
      </w:r>
      <w:r>
        <w:t xml:space="preserve">: Use </w:t>
      </w:r>
      <w:proofErr w:type="spellStart"/>
      <w:proofErr w:type="gramStart"/>
      <w:r>
        <w:t>driver.getWindowHandles</w:t>
      </w:r>
      <w:proofErr w:type="spellEnd"/>
      <w:proofErr w:type="gramEnd"/>
      <w:r>
        <w:t>() to confirm available windows.</w:t>
      </w:r>
    </w:p>
    <w:p w14:paraId="660DD221" w14:textId="08FEA8DC" w:rsidR="002B2291" w:rsidRDefault="00CA6AF7" w:rsidP="00AC0927">
      <w:pPr>
        <w:pStyle w:val="BodyText"/>
        <w:ind w:left="360"/>
      </w:pPr>
      <w:r>
        <w:t>Example</w:t>
      </w:r>
      <w:r>
        <w:t>:</w:t>
      </w:r>
    </w:p>
    <w:p w14:paraId="3B432F9A" w14:textId="77777777" w:rsidR="002B2291" w:rsidRDefault="00CA6AF7" w:rsidP="00AC0927">
      <w:pPr>
        <w:pStyle w:val="BodyText"/>
        <w:ind w:left="360"/>
      </w:pPr>
      <w:r>
        <w:t>try {</w:t>
      </w:r>
      <w:r>
        <w:br/>
      </w:r>
      <w:r>
        <w:t xml:space="preserve">    </w:t>
      </w:r>
      <w:proofErr w:type="gramStart"/>
      <w:r>
        <w:t>driver.switchTo</w:t>
      </w:r>
      <w:proofErr w:type="gramEnd"/>
      <w:r>
        <w:t>().window("nonexistentWindow");</w:t>
      </w:r>
      <w:r>
        <w:br/>
        <w:t>} catch (NoSuchWindowException e) {</w:t>
      </w:r>
      <w:r>
        <w:br/>
        <w:t xml:space="preserve">    System.out.println("Window does not exist!");</w:t>
      </w:r>
      <w:r>
        <w:br/>
        <w:t>}</w:t>
      </w:r>
    </w:p>
    <w:p w14:paraId="1B860B34" w14:textId="77777777" w:rsidR="002B2291" w:rsidRDefault="00CA6AF7" w:rsidP="00AC0927">
      <w:pPr>
        <w:pStyle w:val="Heading2"/>
        <w:ind w:left="360"/>
      </w:pPr>
      <w:r>
        <w:t>NoSuchFrameException</w:t>
      </w:r>
    </w:p>
    <w:p w14:paraId="00687EB8" w14:textId="2AFE0E04" w:rsidR="002B2291" w:rsidRDefault="00CA6AF7" w:rsidP="00AC0927">
      <w:pPr>
        <w:pStyle w:val="BodyText"/>
        <w:ind w:left="360"/>
      </w:pPr>
      <w:r>
        <w:t>Cause</w:t>
      </w:r>
      <w:r>
        <w:t>: Switching to a frame that doesn't exist.</w:t>
      </w:r>
    </w:p>
    <w:p w14:paraId="43D20E7E" w14:textId="2D38A955" w:rsidR="002B2291" w:rsidRDefault="00CA6AF7" w:rsidP="00AC0927">
      <w:pPr>
        <w:pStyle w:val="BodyText"/>
        <w:ind w:left="360"/>
      </w:pPr>
      <w:r>
        <w:t>Handling</w:t>
      </w:r>
      <w:r>
        <w:t>: Verify the frame is present be</w:t>
      </w:r>
      <w:r>
        <w:t>fore switching.</w:t>
      </w:r>
    </w:p>
    <w:p w14:paraId="6C82D3B6" w14:textId="2944FE32" w:rsidR="002B2291" w:rsidRDefault="00CA6AF7" w:rsidP="00AC0927">
      <w:pPr>
        <w:pStyle w:val="BodyText"/>
        <w:ind w:left="360"/>
      </w:pPr>
      <w:r>
        <w:t>Example</w:t>
      </w:r>
      <w:r>
        <w:t>:</w:t>
      </w:r>
    </w:p>
    <w:p w14:paraId="7200D078" w14:textId="77777777" w:rsidR="002B2291" w:rsidRDefault="00CA6AF7" w:rsidP="00AC0927">
      <w:pPr>
        <w:pStyle w:val="BodyText"/>
        <w:ind w:left="360"/>
      </w:pPr>
      <w:r>
        <w:t>try {</w:t>
      </w:r>
      <w:r>
        <w:br/>
        <w:t xml:space="preserve">    </w:t>
      </w:r>
      <w:proofErr w:type="gramStart"/>
      <w:r>
        <w:t>driver.switchTo</w:t>
      </w:r>
      <w:proofErr w:type="gramEnd"/>
      <w:r>
        <w:t>().frame("nonexistentFrame");</w:t>
      </w:r>
      <w:r>
        <w:br/>
        <w:t>} catch (NoSuchFrameException e) {</w:t>
      </w:r>
      <w:r>
        <w:br/>
        <w:t xml:space="preserve">    System.out.println("Frame does not exist!");</w:t>
      </w:r>
      <w:r>
        <w:br/>
        <w:t>}</w:t>
      </w:r>
    </w:p>
    <w:p w14:paraId="244A8667" w14:textId="77777777" w:rsidR="002B2291" w:rsidRDefault="00CA6AF7" w:rsidP="00AC0927">
      <w:pPr>
        <w:pStyle w:val="Heading2"/>
        <w:ind w:left="360"/>
      </w:pPr>
      <w:r>
        <w:t>SessionNotCreatedException</w:t>
      </w:r>
    </w:p>
    <w:p w14:paraId="5A12EC2B" w14:textId="4BF68348" w:rsidR="002B2291" w:rsidRDefault="00CA6AF7" w:rsidP="00AC0927">
      <w:pPr>
        <w:pStyle w:val="BodyText"/>
        <w:ind w:left="360"/>
      </w:pPr>
      <w:r>
        <w:t>Cause</w:t>
      </w:r>
      <w:r>
        <w:t>: Browser or WebDriver version incompatibility.</w:t>
      </w:r>
    </w:p>
    <w:p w14:paraId="22FB03CA" w14:textId="54D1DF39" w:rsidR="002B2291" w:rsidRDefault="00CA6AF7" w:rsidP="00AC0927">
      <w:pPr>
        <w:pStyle w:val="BodyText"/>
        <w:ind w:left="360"/>
      </w:pPr>
      <w:r>
        <w:lastRenderedPageBreak/>
        <w:t>Handling</w:t>
      </w:r>
      <w:r>
        <w:t>: Update browser and WebDriver to compatible versions.</w:t>
      </w:r>
    </w:p>
    <w:p w14:paraId="12CD31E1" w14:textId="0A91B2E1" w:rsidR="002B2291" w:rsidRDefault="00CA6AF7" w:rsidP="00AC0927">
      <w:pPr>
        <w:pStyle w:val="BodyText"/>
        <w:ind w:left="360"/>
      </w:pPr>
      <w:r>
        <w:t>Example</w:t>
      </w:r>
      <w:r>
        <w:t>:</w:t>
      </w:r>
    </w:p>
    <w:p w14:paraId="64FF41E1" w14:textId="77777777" w:rsidR="002B2291" w:rsidRDefault="00CA6AF7" w:rsidP="00AC0927">
      <w:pPr>
        <w:pStyle w:val="BodyText"/>
        <w:ind w:left="360"/>
      </w:pPr>
      <w:r>
        <w:t>try {</w:t>
      </w:r>
      <w:r>
        <w:br/>
        <w:t xml:space="preserve">    WebDriver driver = new </w:t>
      </w:r>
      <w:proofErr w:type="gramStart"/>
      <w:r>
        <w:t>ChromeDriver(</w:t>
      </w:r>
      <w:proofErr w:type="gramEnd"/>
      <w:r>
        <w:t>);</w:t>
      </w:r>
      <w:r>
        <w:br/>
        <w:t>} catch (SessionNotCreatedException e) {</w:t>
      </w:r>
      <w:r>
        <w:br/>
        <w:t xml:space="preserve">    System.out.println("Session not created: " + e.getMessage());</w:t>
      </w:r>
      <w:r>
        <w:br/>
        <w:t>}</w:t>
      </w:r>
    </w:p>
    <w:p w14:paraId="2F8F36F8" w14:textId="77777777" w:rsidR="002B2291" w:rsidRDefault="00CA6AF7" w:rsidP="00AC0927">
      <w:pPr>
        <w:pStyle w:val="Heading2"/>
        <w:ind w:left="360"/>
      </w:pPr>
      <w:r>
        <w:t>InvalidSelectorExcep</w:t>
      </w:r>
      <w:r>
        <w:t>tion</w:t>
      </w:r>
    </w:p>
    <w:p w14:paraId="243CA6F4" w14:textId="0A54E8A3" w:rsidR="002B2291" w:rsidRDefault="00CA6AF7" w:rsidP="00AC0927">
      <w:pPr>
        <w:pStyle w:val="BodyText"/>
        <w:ind w:left="360"/>
      </w:pPr>
      <w:r>
        <w:t>Cause</w:t>
      </w:r>
      <w:r>
        <w:t>: Malformed or incorrect locator (XPath or CSS).</w:t>
      </w:r>
    </w:p>
    <w:p w14:paraId="45DDB6D5" w14:textId="60390A3F" w:rsidR="002B2291" w:rsidRDefault="00CA6AF7" w:rsidP="00AC0927">
      <w:pPr>
        <w:pStyle w:val="BodyText"/>
        <w:ind w:left="360"/>
      </w:pPr>
      <w:r>
        <w:t>Handling</w:t>
      </w:r>
      <w:r>
        <w:t>: Verify and correct the selector syntax.</w:t>
      </w:r>
    </w:p>
    <w:p w14:paraId="65BBDB33" w14:textId="6017F0DD" w:rsidR="002B2291" w:rsidRDefault="00CA6AF7" w:rsidP="00AC0927">
      <w:pPr>
        <w:pStyle w:val="BodyText"/>
        <w:ind w:left="360"/>
      </w:pPr>
      <w:r>
        <w:t>Example</w:t>
      </w:r>
      <w:r>
        <w:t>:</w:t>
      </w:r>
    </w:p>
    <w:p w14:paraId="72D51ADA" w14:textId="77777777" w:rsidR="002B2291" w:rsidRDefault="00CA6AF7" w:rsidP="00AC0927">
      <w:pPr>
        <w:pStyle w:val="BodyText"/>
        <w:ind w:left="360"/>
      </w:pPr>
      <w:r>
        <w:t>try {</w:t>
      </w:r>
      <w:r>
        <w:br/>
        <w:t xml:space="preserve">    </w:t>
      </w:r>
      <w:proofErr w:type="gramStart"/>
      <w:r>
        <w:t>driver.findElement</w:t>
      </w:r>
      <w:proofErr w:type="gramEnd"/>
      <w:r>
        <w:t>(By.xpath("//*[@id='invalid']"));</w:t>
      </w:r>
      <w:r>
        <w:br/>
        <w:t>} catch (InvalidSelectorException e) {</w:t>
      </w:r>
      <w:r>
        <w:br/>
        <w:t xml:space="preserve">    System.out.println("I</w:t>
      </w:r>
      <w:r>
        <w:t>nvalid selector!");</w:t>
      </w:r>
      <w:r>
        <w:br/>
        <w:t>}</w:t>
      </w:r>
    </w:p>
    <w:p w14:paraId="7474098A" w14:textId="77777777" w:rsidR="002B2291" w:rsidRDefault="00CA6AF7" w:rsidP="00AC0927">
      <w:pPr>
        <w:pStyle w:val="Heading2"/>
        <w:ind w:left="360"/>
      </w:pPr>
      <w:r>
        <w:t>MoveTargetOutOfBoundsException</w:t>
      </w:r>
    </w:p>
    <w:p w14:paraId="229EE626" w14:textId="7C8A658D" w:rsidR="002B2291" w:rsidRDefault="00CA6AF7" w:rsidP="00AC0927">
      <w:pPr>
        <w:pStyle w:val="BodyText"/>
        <w:ind w:left="360"/>
      </w:pPr>
      <w:r>
        <w:t>Cause</w:t>
      </w:r>
      <w:r>
        <w:t>: Performing an action on an element outside the viewport.</w:t>
      </w:r>
    </w:p>
    <w:p w14:paraId="44F012C0" w14:textId="58CE63E5" w:rsidR="002B2291" w:rsidRDefault="00CA6AF7" w:rsidP="00AC0927">
      <w:pPr>
        <w:pStyle w:val="BodyText"/>
        <w:ind w:left="360"/>
      </w:pPr>
      <w:r>
        <w:t>Handling</w:t>
      </w:r>
      <w:r>
        <w:t>: Scroll the element into view.</w:t>
      </w:r>
    </w:p>
    <w:p w14:paraId="490C2C83" w14:textId="71B27EB4" w:rsidR="002B2291" w:rsidRDefault="00CA6AF7" w:rsidP="00AC0927">
      <w:pPr>
        <w:pStyle w:val="BodyText"/>
        <w:ind w:left="360"/>
      </w:pPr>
      <w:r>
        <w:t>Example</w:t>
      </w:r>
      <w:r>
        <w:t>:</w:t>
      </w:r>
    </w:p>
    <w:p w14:paraId="7314727B" w14:textId="77777777" w:rsidR="002B2291" w:rsidRDefault="00CA6AF7" w:rsidP="00AC0927">
      <w:pPr>
        <w:pStyle w:val="BodyText"/>
        <w:ind w:left="360"/>
      </w:pPr>
      <w:r>
        <w:t>try {</w:t>
      </w:r>
      <w:r>
        <w:br/>
      </w:r>
      <w:r>
        <w:t xml:space="preserve">    </w:t>
      </w:r>
      <w:proofErr w:type="gramStart"/>
      <w:r>
        <w:t>actions.moveToElement</w:t>
      </w:r>
      <w:proofErr w:type="gramEnd"/>
      <w:r>
        <w:t>(element).perform();</w:t>
      </w:r>
      <w:r>
        <w:br/>
        <w:t>} catch (MoveTargetOutOfBoundsException e) {</w:t>
      </w:r>
      <w:r>
        <w:br/>
        <w:t xml:space="preserve">    System.out.println("Element out of bounds!");</w:t>
      </w:r>
      <w:r>
        <w:br/>
        <w:t>}</w:t>
      </w:r>
    </w:p>
    <w:p w14:paraId="7278D12A" w14:textId="77777777" w:rsidR="002B2291" w:rsidRDefault="00CA6AF7" w:rsidP="00AC0927">
      <w:pPr>
        <w:pStyle w:val="Heading2"/>
        <w:ind w:left="360"/>
      </w:pPr>
      <w:r>
        <w:t>UnhandledAlertException</w:t>
      </w:r>
    </w:p>
    <w:p w14:paraId="1FFD3B76" w14:textId="7656E117" w:rsidR="002B2291" w:rsidRDefault="00CA6AF7" w:rsidP="00AC0927">
      <w:pPr>
        <w:pStyle w:val="BodyText"/>
        <w:ind w:left="360"/>
      </w:pPr>
      <w:r>
        <w:t>Cause</w:t>
      </w:r>
      <w:r>
        <w:t>: An unexpected alert is present.</w:t>
      </w:r>
    </w:p>
    <w:p w14:paraId="50DED371" w14:textId="4C9DC6AB" w:rsidR="002B2291" w:rsidRDefault="00CA6AF7" w:rsidP="00AC0927">
      <w:pPr>
        <w:pStyle w:val="BodyText"/>
        <w:ind w:left="360"/>
      </w:pPr>
      <w:r>
        <w:t>Handling</w:t>
      </w:r>
      <w:r>
        <w:t>: Switch to the alert and accept/d</w:t>
      </w:r>
      <w:r>
        <w:t>ismiss it.</w:t>
      </w:r>
    </w:p>
    <w:p w14:paraId="0F626B06" w14:textId="091F31D7" w:rsidR="002B2291" w:rsidRDefault="00CA6AF7" w:rsidP="00AC0927">
      <w:pPr>
        <w:pStyle w:val="BodyText"/>
        <w:ind w:left="360"/>
      </w:pPr>
      <w:r>
        <w:t>Example</w:t>
      </w:r>
      <w:r>
        <w:t>:</w:t>
      </w:r>
    </w:p>
    <w:p w14:paraId="4DB077E8" w14:textId="77777777" w:rsidR="002B2291" w:rsidRDefault="00CA6AF7" w:rsidP="00AC0927">
      <w:pPr>
        <w:pStyle w:val="BodyText"/>
        <w:ind w:left="360"/>
      </w:pPr>
      <w:r>
        <w:t>try {</w:t>
      </w:r>
      <w:r>
        <w:br/>
        <w:t xml:space="preserve">    </w:t>
      </w:r>
      <w:proofErr w:type="gramStart"/>
      <w:r>
        <w:t>driver.findElement</w:t>
      </w:r>
      <w:proofErr w:type="gramEnd"/>
      <w:r>
        <w:t>(By.id("triggerAlert")).click();</w:t>
      </w:r>
      <w:r>
        <w:br/>
        <w:t>} catch (UnhandledAlertException e) {</w:t>
      </w:r>
      <w:r>
        <w:br/>
        <w:t xml:space="preserve">    driver.switchTo().alert().accept();</w:t>
      </w:r>
      <w:r>
        <w:br/>
        <w:t>}</w:t>
      </w:r>
    </w:p>
    <w:p w14:paraId="05F4D800" w14:textId="77777777" w:rsidR="002B2291" w:rsidRDefault="00CA6AF7" w:rsidP="00AC0927">
      <w:pPr>
        <w:pStyle w:val="Heading2"/>
        <w:ind w:left="360"/>
      </w:pPr>
      <w:r>
        <w:lastRenderedPageBreak/>
        <w:t>ElementClickInterceptedException</w:t>
      </w:r>
    </w:p>
    <w:p w14:paraId="1D0F2DE0" w14:textId="6396CE18" w:rsidR="002B2291" w:rsidRDefault="00CA6AF7" w:rsidP="00AC0927">
      <w:pPr>
        <w:pStyle w:val="BodyText"/>
        <w:ind w:left="360"/>
      </w:pPr>
      <w:r>
        <w:t>Cause</w:t>
      </w:r>
      <w:r>
        <w:t>: Another element blocks the target element.</w:t>
      </w:r>
    </w:p>
    <w:p w14:paraId="6A5FB4DA" w14:textId="1D87C4F7" w:rsidR="002B2291" w:rsidRDefault="00CA6AF7" w:rsidP="00AC0927">
      <w:pPr>
        <w:pStyle w:val="BodyText"/>
        <w:ind w:left="360"/>
      </w:pPr>
      <w:r>
        <w:t>Handling</w:t>
      </w:r>
      <w:r>
        <w:t xml:space="preserve">: Use </w:t>
      </w:r>
      <w:proofErr w:type="spellStart"/>
      <w:r>
        <w:t>JavaScriptExecutor</w:t>
      </w:r>
      <w:proofErr w:type="spellEnd"/>
      <w:r>
        <w:t xml:space="preserve"> for a direct click.</w:t>
      </w:r>
    </w:p>
    <w:p w14:paraId="74A9FE29" w14:textId="05C054BD" w:rsidR="002B2291" w:rsidRDefault="00CA6AF7" w:rsidP="00AC0927">
      <w:pPr>
        <w:pStyle w:val="BodyText"/>
        <w:ind w:left="360"/>
      </w:pPr>
      <w:r>
        <w:t>Example</w:t>
      </w:r>
      <w:r>
        <w:t>:</w:t>
      </w:r>
    </w:p>
    <w:p w14:paraId="38886B79" w14:textId="77777777" w:rsidR="002B2291" w:rsidRDefault="00CA6AF7" w:rsidP="00AC0927">
      <w:pPr>
        <w:pStyle w:val="BodyText"/>
        <w:ind w:left="360"/>
      </w:pPr>
      <w:r>
        <w:t>try {</w:t>
      </w:r>
      <w:r>
        <w:br/>
        <w:t xml:space="preserve">    </w:t>
      </w:r>
      <w:proofErr w:type="gramStart"/>
      <w:r>
        <w:t>element.click</w:t>
      </w:r>
      <w:proofErr w:type="gramEnd"/>
      <w:r>
        <w:t>();</w:t>
      </w:r>
      <w:r>
        <w:br/>
        <w:t>} catch (ElementClickInterceptedException e) {</w:t>
      </w:r>
      <w:r>
        <w:br/>
        <w:t xml:space="preserve">    ((JavascriptExecutor) driver).executeScript("arguments[0].click();", element);</w:t>
      </w:r>
      <w:r>
        <w:br/>
        <w:t>}</w:t>
      </w:r>
    </w:p>
    <w:p w14:paraId="648FCF1B" w14:textId="77777777" w:rsidR="002B2291" w:rsidRDefault="00CA6AF7" w:rsidP="00AC0927">
      <w:pPr>
        <w:pStyle w:val="Heading1"/>
        <w:ind w:left="360"/>
      </w:pPr>
      <w:r>
        <w:t>Best Practices for Handling</w:t>
      </w:r>
      <w:r>
        <w:t xml:space="preserve"> Exceptions</w:t>
      </w:r>
    </w:p>
    <w:p w14:paraId="7C0929F4" w14:textId="3FFEF849" w:rsidR="002B2291" w:rsidRDefault="00CA6AF7" w:rsidP="00AC0927">
      <w:pPr>
        <w:ind w:left="1080"/>
      </w:pPr>
      <w:r>
        <w:t>Use explicit waits to avoid timing-related issues.</w:t>
      </w:r>
    </w:p>
    <w:p w14:paraId="069B6C1B" w14:textId="7572C298" w:rsidR="002B2291" w:rsidRDefault="00CA6AF7" w:rsidP="00AC0927">
      <w:pPr>
        <w:ind w:left="1080"/>
      </w:pPr>
      <w:r>
        <w:t>Log exceptions for debugging.</w:t>
      </w:r>
    </w:p>
    <w:p w14:paraId="138F0208" w14:textId="3E85F80C" w:rsidR="002B2291" w:rsidRDefault="00CA6AF7" w:rsidP="00AC0927">
      <w:pPr>
        <w:ind w:left="1080"/>
      </w:pPr>
      <w:r>
        <w:t>Verify locators to ensure accuracy.</w:t>
      </w:r>
    </w:p>
    <w:p w14:paraId="704DA58D" w14:textId="2BFB21EA" w:rsidR="002B2291" w:rsidRDefault="00CA6AF7" w:rsidP="00AC0927">
      <w:pPr>
        <w:ind w:left="1080"/>
      </w:pPr>
      <w:r>
        <w:t>Always confirm elements are interactable before interacting.</w:t>
      </w:r>
    </w:p>
    <w:sectPr w:rsidR="002B22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776633"/>
    <w:multiLevelType w:val="hybridMultilevel"/>
    <w:tmpl w:val="670EF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AFE32A2"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2291"/>
    <w:rsid w:val="00326F90"/>
    <w:rsid w:val="00AA1D8D"/>
    <w:rsid w:val="00AC0927"/>
    <w:rsid w:val="00B47730"/>
    <w:rsid w:val="00CA6AF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485E5A"/>
  <w14:defaultImageDpi w14:val="300"/>
  <w15:docId w15:val="{7E2B0446-78E9-45F3-AB6A-0CD1D9B8C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594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koushik yekhande</cp:lastModifiedBy>
  <cp:revision>3</cp:revision>
  <dcterms:created xsi:type="dcterms:W3CDTF">2013-12-23T23:15:00Z</dcterms:created>
  <dcterms:modified xsi:type="dcterms:W3CDTF">2024-12-06T19:14:00Z</dcterms:modified>
  <cp:category/>
</cp:coreProperties>
</file>